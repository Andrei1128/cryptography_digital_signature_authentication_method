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D5BD3" w14:textId="77777777" w:rsidR="00311D98" w:rsidRDefault="00000000">
      <w:pPr>
        <w:pStyle w:val="Titlu"/>
      </w:pPr>
      <w:r>
        <w:t>Prezentare Proiect – Autentificare prin Semnătură Digitală</w:t>
      </w:r>
    </w:p>
    <w:p w14:paraId="01A88852" w14:textId="77777777" w:rsidR="00311D98" w:rsidRDefault="00000000">
      <w:pPr>
        <w:pStyle w:val="Titlu1"/>
      </w:pPr>
      <w:r>
        <w:t>1. Scopul Proiectului</w:t>
      </w:r>
    </w:p>
    <w:p w14:paraId="39825D06" w14:textId="77777777" w:rsidR="00311D98" w:rsidRDefault="00000000">
      <w:r>
        <w:t>Proiectul demonstrează o metodă modernă de autentificare bazată pe semnătură digitală, utilizând algoritmi de criptografie cu cheie publică (ECDSA) și funcții hash (SHA-256). Sistemul permite generarea de chei, semnarea de fișiere, verificarea semnăturii și autentificarea utilizatorului fără parolă.</w:t>
      </w:r>
    </w:p>
    <w:p w14:paraId="5937819A" w14:textId="77777777" w:rsidR="00311D98" w:rsidRDefault="00000000">
      <w:pPr>
        <w:pStyle w:val="Titlu1"/>
      </w:pPr>
      <w:r>
        <w:t>2. Funcționalități Implementate</w:t>
      </w:r>
    </w:p>
    <w:p w14:paraId="4173CEC1" w14:textId="77777777" w:rsidR="00311D98" w:rsidRDefault="00000000">
      <w:r>
        <w:t>- Generare pereche de chei (privată/publică) folosind ECDSA</w:t>
      </w:r>
    </w:p>
    <w:p w14:paraId="12CFABD7" w14:textId="77777777" w:rsidR="00311D98" w:rsidRDefault="00000000">
      <w:r>
        <w:t>- Criptare cheie privată cu parolă și salvare în siguranță</w:t>
      </w:r>
    </w:p>
    <w:p w14:paraId="440015E5" w14:textId="77777777" w:rsidR="00311D98" w:rsidRDefault="00000000">
      <w:r>
        <w:t>- Semnarea digitală a fișierelor selectate de utilizator</w:t>
      </w:r>
    </w:p>
    <w:p w14:paraId="5254D446" w14:textId="77777777" w:rsidR="00311D98" w:rsidRDefault="00000000">
      <w:r>
        <w:t>- Verificarea semnăturii cu cheia publică</w:t>
      </w:r>
    </w:p>
    <w:p w14:paraId="1B60525B" w14:textId="77777777" w:rsidR="00311D98" w:rsidRDefault="00000000">
      <w:r>
        <w:t>- Autentificare pe bază de semnătură: semnare challenge (nonce) și validare identitate</w:t>
      </w:r>
    </w:p>
    <w:p w14:paraId="59442720" w14:textId="77777777" w:rsidR="00311D98" w:rsidRDefault="00000000">
      <w:pPr>
        <w:pStyle w:val="Titlu1"/>
      </w:pPr>
      <w:r>
        <w:t>3. Tehnologii Folosite</w:t>
      </w:r>
    </w:p>
    <w:p w14:paraId="269DEE10" w14:textId="77777777" w:rsidR="00311D98" w:rsidRDefault="00000000">
      <w:r>
        <w:t>- Python 3</w:t>
      </w:r>
    </w:p>
    <w:p w14:paraId="13C2A3D2" w14:textId="77777777" w:rsidR="00311D98" w:rsidRDefault="00000000">
      <w:r>
        <w:t>- Tkinter pentru GUI</w:t>
      </w:r>
    </w:p>
    <w:p w14:paraId="2D13781F" w14:textId="77777777" w:rsidR="00311D98" w:rsidRDefault="00000000">
      <w:r>
        <w:t>- ecdsa pentru semnături digitale</w:t>
      </w:r>
    </w:p>
    <w:p w14:paraId="5EF40604" w14:textId="77777777" w:rsidR="00311D98" w:rsidRDefault="00000000">
      <w:r>
        <w:t>- cryptography pentru criptare cu parolă</w:t>
      </w:r>
    </w:p>
    <w:p w14:paraId="5297AF9A" w14:textId="77777777" w:rsidR="00311D98" w:rsidRDefault="00000000">
      <w:r>
        <w:t>- hashlib pentru generarea hash-ului (SHA-256)</w:t>
      </w:r>
    </w:p>
    <w:p w14:paraId="20389338" w14:textId="77777777" w:rsidR="00311D98" w:rsidRDefault="00000000">
      <w:pPr>
        <w:pStyle w:val="Titlu1"/>
      </w:pPr>
      <w:r>
        <w:t>4. Justificare Tehnică</w:t>
      </w:r>
    </w:p>
    <w:p w14:paraId="357490E1" w14:textId="77777777" w:rsidR="00311D98" w:rsidRDefault="00000000">
      <w:r>
        <w:t xml:space="preserve">Sistemele clasice de autentificare se bazează pe parole, care pot fi ghicite sau furate. Această aplicație înlocuiește parola cu semnătura digitală, semnând un mesaj aleator (nonce). Doar posesorul cheii private poate genera o semnătură validă, ceea ce asigură autentificare sigură, </w:t>
      </w:r>
      <w:proofErr w:type="spellStart"/>
      <w:r>
        <w:t>fără</w:t>
      </w:r>
      <w:proofErr w:type="spellEnd"/>
      <w:r>
        <w:t xml:space="preserve"> </w:t>
      </w:r>
      <w:proofErr w:type="spellStart"/>
      <w:r>
        <w:t>transmiterea</w:t>
      </w:r>
      <w:proofErr w:type="spellEnd"/>
      <w:r>
        <w:t xml:space="preserve"> de secrete.</w:t>
      </w:r>
    </w:p>
    <w:p w14:paraId="01C97BC2" w14:textId="77777777" w:rsidR="00800948" w:rsidRDefault="00800948"/>
    <w:p w14:paraId="53E6D0CB" w14:textId="77777777" w:rsidR="00311D98" w:rsidRDefault="00000000">
      <w:pPr>
        <w:pStyle w:val="Titlu1"/>
      </w:pPr>
      <w:r>
        <w:lastRenderedPageBreak/>
        <w:t>5. Fluxul Aplicației</w:t>
      </w:r>
    </w:p>
    <w:p w14:paraId="58E4D968" w14:textId="77777777" w:rsidR="00311D98" w:rsidRDefault="00000000">
      <w:r>
        <w:t>1. Utilizatorul generează o pereche de chei și își protejează cheia privată cu o parolă.</w:t>
      </w:r>
    </w:p>
    <w:p w14:paraId="5E754691" w14:textId="77777777" w:rsidR="00311D98" w:rsidRDefault="00000000">
      <w:r>
        <w:t>2. Aplicația poate semna orice fișier și salva semnătura digitală separată.</w:t>
      </w:r>
    </w:p>
    <w:p w14:paraId="54211612" w14:textId="77777777" w:rsidR="00311D98" w:rsidRDefault="00000000">
      <w:r>
        <w:t>3. Oricine poate verifica autenticitatea unui fișier cu semnătura și cheia publică.</w:t>
      </w:r>
    </w:p>
    <w:p w14:paraId="145891E0" w14:textId="77777777" w:rsidR="00311D98" w:rsidRDefault="00000000">
      <w:r>
        <w:t>4. Pentru autentificare, aplicația generează un challenge și îl semnează; validarea se face cu cheia publică.</w:t>
      </w:r>
    </w:p>
    <w:p w14:paraId="24E0EFFB" w14:textId="77777777" w:rsidR="00311D98" w:rsidRDefault="00000000">
      <w:pPr>
        <w:pStyle w:val="Titlu1"/>
      </w:pPr>
      <w:r>
        <w:t>6. Valoare Practică</w:t>
      </w:r>
    </w:p>
    <w:p w14:paraId="64632D19" w14:textId="77777777" w:rsidR="00311D98" w:rsidRDefault="00000000">
      <w:r>
        <w:t>Proiectul simulează un sistem real de autentificare utilizat în aplicații precum: e-guvernare, banking digital, blockchain, semnare contracte electronice. Demonstrează aplicarea directă a criptografiei în securitatea informatică.</w:t>
      </w:r>
    </w:p>
    <w:p w14:paraId="2FD36F73" w14:textId="299D64EB" w:rsidR="00311D98" w:rsidRDefault="00311D98"/>
    <w:sectPr w:rsidR="00311D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ta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ta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umarcator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umarcator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erota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cumarcatori"/>
      <w:lvlText w:val=""/>
      <w:lvlJc w:val="left"/>
      <w:pPr>
        <w:tabs>
          <w:tab w:val="num" w:pos="360"/>
        </w:tabs>
        <w:ind w:left="360" w:hanging="360"/>
      </w:pPr>
      <w:rPr>
        <w:rFonts w:ascii="Symbol" w:hAnsi="Symbol" w:hint="default"/>
      </w:rPr>
    </w:lvl>
  </w:abstractNum>
  <w:num w:numId="1" w16cid:durableId="1625966575">
    <w:abstractNumId w:val="8"/>
  </w:num>
  <w:num w:numId="2" w16cid:durableId="1518422805">
    <w:abstractNumId w:val="6"/>
  </w:num>
  <w:num w:numId="3" w16cid:durableId="1876190401">
    <w:abstractNumId w:val="5"/>
  </w:num>
  <w:num w:numId="4" w16cid:durableId="1838374828">
    <w:abstractNumId w:val="4"/>
  </w:num>
  <w:num w:numId="5" w16cid:durableId="819007008">
    <w:abstractNumId w:val="7"/>
  </w:num>
  <w:num w:numId="6" w16cid:durableId="2145154620">
    <w:abstractNumId w:val="3"/>
  </w:num>
  <w:num w:numId="7" w16cid:durableId="113836654">
    <w:abstractNumId w:val="2"/>
  </w:num>
  <w:num w:numId="8" w16cid:durableId="42409301">
    <w:abstractNumId w:val="1"/>
  </w:num>
  <w:num w:numId="9" w16cid:durableId="478772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D98"/>
    <w:rsid w:val="00326F90"/>
    <w:rsid w:val="00800948"/>
    <w:rsid w:val="009E7D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E6736"/>
  <w14:defaultImageDpi w14:val="300"/>
  <w15:docId w15:val="{BC93D8C2-AF63-43DE-8C0D-DDE48F03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lu1">
    <w:name w:val="heading 1"/>
    <w:basedOn w:val="Normal"/>
    <w:next w:val="Normal"/>
    <w:link w:val="Titlu1Caracte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5">
    <w:name w:val="heading 5"/>
    <w:basedOn w:val="Normal"/>
    <w:next w:val="Normal"/>
    <w:link w:val="Titlu5Caracte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lu6">
    <w:name w:val="heading 6"/>
    <w:basedOn w:val="Normal"/>
    <w:next w:val="Normal"/>
    <w:link w:val="Titlu6Caracte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lu7">
    <w:name w:val="heading 7"/>
    <w:basedOn w:val="Normal"/>
    <w:next w:val="Normal"/>
    <w:link w:val="Titlu7Caracte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lu9">
    <w:name w:val="heading 9"/>
    <w:basedOn w:val="Normal"/>
    <w:next w:val="Normal"/>
    <w:link w:val="Titlu9Caracte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618B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618BF"/>
  </w:style>
  <w:style w:type="paragraph" w:styleId="Subsol">
    <w:name w:val="footer"/>
    <w:basedOn w:val="Normal"/>
    <w:link w:val="SubsolCaracter"/>
    <w:uiPriority w:val="99"/>
    <w:unhideWhenUsed/>
    <w:rsid w:val="00E618B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618BF"/>
  </w:style>
  <w:style w:type="paragraph" w:styleId="Frspaiere">
    <w:name w:val="No Spacing"/>
    <w:uiPriority w:val="1"/>
    <w:qFormat/>
    <w:rsid w:val="00FC693F"/>
    <w:pPr>
      <w:spacing w:after="0" w:line="240" w:lineRule="auto"/>
    </w:pPr>
  </w:style>
  <w:style w:type="character" w:customStyle="1" w:styleId="Titlu1Caracter">
    <w:name w:val="Titlu 1 Caracter"/>
    <w:basedOn w:val="Fontdeparagrafimplicit"/>
    <w:link w:val="Tit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FC693F"/>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FC693F"/>
    <w:rPr>
      <w:rFonts w:asciiTheme="majorHAnsi" w:eastAsiaTheme="majorEastAsia" w:hAnsiTheme="majorHAnsi" w:cstheme="majorBidi"/>
      <w:b/>
      <w:bCs/>
      <w:color w:val="4F81BD" w:themeColor="accent1"/>
    </w:rPr>
  </w:style>
  <w:style w:type="paragraph" w:styleId="Titlu">
    <w:name w:val="Title"/>
    <w:basedOn w:val="Normal"/>
    <w:next w:val="Normal"/>
    <w:link w:val="TitluCarac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next w:val="Normal"/>
    <w:link w:val="SubtitluCaracte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f">
    <w:name w:val="List Paragraph"/>
    <w:basedOn w:val="Normal"/>
    <w:uiPriority w:val="34"/>
    <w:qFormat/>
    <w:rsid w:val="00FC693F"/>
    <w:pPr>
      <w:ind w:left="720"/>
      <w:contextualSpacing/>
    </w:pPr>
  </w:style>
  <w:style w:type="paragraph" w:styleId="Corptext">
    <w:name w:val="Body Text"/>
    <w:basedOn w:val="Normal"/>
    <w:link w:val="CorptextCaracter"/>
    <w:uiPriority w:val="99"/>
    <w:unhideWhenUsed/>
    <w:rsid w:val="00AA1D8D"/>
    <w:pPr>
      <w:spacing w:after="120"/>
    </w:pPr>
  </w:style>
  <w:style w:type="character" w:customStyle="1" w:styleId="CorptextCaracter">
    <w:name w:val="Corp text Caracter"/>
    <w:basedOn w:val="Fontdeparagrafimplicit"/>
    <w:link w:val="Corptext"/>
    <w:uiPriority w:val="99"/>
    <w:rsid w:val="00AA1D8D"/>
  </w:style>
  <w:style w:type="paragraph" w:styleId="Corptext2">
    <w:name w:val="Body Text 2"/>
    <w:basedOn w:val="Normal"/>
    <w:link w:val="Corptext2Caracter"/>
    <w:uiPriority w:val="99"/>
    <w:unhideWhenUsed/>
    <w:rsid w:val="00AA1D8D"/>
    <w:pPr>
      <w:spacing w:after="120" w:line="480" w:lineRule="auto"/>
    </w:pPr>
  </w:style>
  <w:style w:type="character" w:customStyle="1" w:styleId="Corptext2Caracter">
    <w:name w:val="Corp text 2 Caracter"/>
    <w:basedOn w:val="Fontdeparagrafimplicit"/>
    <w:link w:val="Corptext2"/>
    <w:uiPriority w:val="99"/>
    <w:rsid w:val="00AA1D8D"/>
  </w:style>
  <w:style w:type="paragraph" w:styleId="Corptext3">
    <w:name w:val="Body Text 3"/>
    <w:basedOn w:val="Normal"/>
    <w:link w:val="Corptext3Caracter"/>
    <w:uiPriority w:val="99"/>
    <w:unhideWhenUsed/>
    <w:rsid w:val="00AA1D8D"/>
    <w:pPr>
      <w:spacing w:after="120"/>
    </w:pPr>
    <w:rPr>
      <w:sz w:val="16"/>
      <w:szCs w:val="16"/>
    </w:rPr>
  </w:style>
  <w:style w:type="character" w:customStyle="1" w:styleId="Corptext3Caracter">
    <w:name w:val="Corp text 3 Caracter"/>
    <w:basedOn w:val="Fontdeparagrafimplicit"/>
    <w:link w:val="Corp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cumarcatori">
    <w:name w:val="List Bullet"/>
    <w:basedOn w:val="Normal"/>
    <w:uiPriority w:val="99"/>
    <w:unhideWhenUsed/>
    <w:rsid w:val="00326F90"/>
    <w:pPr>
      <w:numPr>
        <w:numId w:val="1"/>
      </w:numPr>
      <w:contextualSpacing/>
    </w:pPr>
  </w:style>
  <w:style w:type="paragraph" w:styleId="Listacumarcatori2">
    <w:name w:val="List Bullet 2"/>
    <w:basedOn w:val="Normal"/>
    <w:uiPriority w:val="99"/>
    <w:unhideWhenUsed/>
    <w:rsid w:val="00326F90"/>
    <w:pPr>
      <w:numPr>
        <w:numId w:val="2"/>
      </w:numPr>
      <w:contextualSpacing/>
    </w:pPr>
  </w:style>
  <w:style w:type="paragraph" w:styleId="Listacumarcatori3">
    <w:name w:val="List Bullet 3"/>
    <w:basedOn w:val="Normal"/>
    <w:uiPriority w:val="99"/>
    <w:unhideWhenUsed/>
    <w:rsid w:val="00326F90"/>
    <w:pPr>
      <w:numPr>
        <w:numId w:val="3"/>
      </w:numPr>
      <w:contextualSpacing/>
    </w:pPr>
  </w:style>
  <w:style w:type="paragraph" w:styleId="Listnumerotat">
    <w:name w:val="List Number"/>
    <w:basedOn w:val="Normal"/>
    <w:uiPriority w:val="99"/>
    <w:unhideWhenUsed/>
    <w:rsid w:val="00326F90"/>
    <w:pPr>
      <w:numPr>
        <w:numId w:val="5"/>
      </w:numPr>
      <w:contextualSpacing/>
    </w:pPr>
  </w:style>
  <w:style w:type="paragraph" w:styleId="Listanumerotat2">
    <w:name w:val="List Number 2"/>
    <w:basedOn w:val="Normal"/>
    <w:uiPriority w:val="99"/>
    <w:unhideWhenUsed/>
    <w:rsid w:val="0029639D"/>
    <w:pPr>
      <w:numPr>
        <w:numId w:val="6"/>
      </w:numPr>
      <w:contextualSpacing/>
    </w:pPr>
  </w:style>
  <w:style w:type="paragraph" w:styleId="Listanumerotat3">
    <w:name w:val="List Number 3"/>
    <w:basedOn w:val="Normal"/>
    <w:uiPriority w:val="99"/>
    <w:unhideWhenUsed/>
    <w:rsid w:val="0029639D"/>
    <w:pPr>
      <w:numPr>
        <w:numId w:val="7"/>
      </w:numPr>
      <w:contextualSpacing/>
    </w:pPr>
  </w:style>
  <w:style w:type="paragraph" w:styleId="Listcontinuare">
    <w:name w:val="List Continue"/>
    <w:basedOn w:val="Normal"/>
    <w:uiPriority w:val="99"/>
    <w:unhideWhenUsed/>
    <w:rsid w:val="0029639D"/>
    <w:pPr>
      <w:spacing w:after="120"/>
      <w:ind w:left="360"/>
      <w:contextualSpacing/>
    </w:pPr>
  </w:style>
  <w:style w:type="paragraph" w:styleId="Listcontinuare2">
    <w:name w:val="List Continue 2"/>
    <w:basedOn w:val="Normal"/>
    <w:uiPriority w:val="99"/>
    <w:unhideWhenUsed/>
    <w:rsid w:val="0029639D"/>
    <w:pPr>
      <w:spacing w:after="120"/>
      <w:ind w:left="720"/>
      <w:contextualSpacing/>
    </w:pPr>
  </w:style>
  <w:style w:type="paragraph" w:styleId="Listcontinuare3">
    <w:name w:val="List Continue 3"/>
    <w:basedOn w:val="Normal"/>
    <w:uiPriority w:val="99"/>
    <w:unhideWhenUsed/>
    <w:rsid w:val="0029639D"/>
    <w:pPr>
      <w:spacing w:after="120"/>
      <w:ind w:left="1080"/>
      <w:contextualSpacing/>
    </w:pPr>
  </w:style>
  <w:style w:type="paragraph" w:styleId="Textmacrocomand">
    <w:name w:val="macro"/>
    <w:link w:val="TextmacrocomandCarac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macrocomandCaracter">
    <w:name w:val="Text macrocomandă Caracter"/>
    <w:basedOn w:val="Fontdeparagrafimplicit"/>
    <w:link w:val="Textmacrocomand"/>
    <w:uiPriority w:val="99"/>
    <w:rsid w:val="0029639D"/>
    <w:rPr>
      <w:rFonts w:ascii="Courier" w:hAnsi="Courier"/>
      <w:sz w:val="20"/>
      <w:szCs w:val="20"/>
    </w:rPr>
  </w:style>
  <w:style w:type="paragraph" w:styleId="Citat">
    <w:name w:val="Quote"/>
    <w:basedOn w:val="Normal"/>
    <w:next w:val="Normal"/>
    <w:link w:val="CitatCaracter"/>
    <w:uiPriority w:val="29"/>
    <w:qFormat/>
    <w:rsid w:val="00FC693F"/>
    <w:rPr>
      <w:i/>
      <w:iCs/>
      <w:color w:val="000000" w:themeColor="text1"/>
    </w:rPr>
  </w:style>
  <w:style w:type="character" w:customStyle="1" w:styleId="CitatCaracter">
    <w:name w:val="Citat Caracter"/>
    <w:basedOn w:val="Fontdeparagrafimplicit"/>
    <w:link w:val="Citat"/>
    <w:uiPriority w:val="29"/>
    <w:rsid w:val="00FC693F"/>
    <w:rPr>
      <w:i/>
      <w:iCs/>
      <w:color w:val="000000" w:themeColor="text1"/>
    </w:rPr>
  </w:style>
  <w:style w:type="character" w:customStyle="1" w:styleId="Titlu4Caracter">
    <w:name w:val="Titlu 4 Caracter"/>
    <w:basedOn w:val="Fontdeparagrafimplicit"/>
    <w:link w:val="Titlu4"/>
    <w:uiPriority w:val="9"/>
    <w:semiHidden/>
    <w:rsid w:val="00FC693F"/>
    <w:rPr>
      <w:rFonts w:asciiTheme="majorHAnsi" w:eastAsiaTheme="majorEastAsia" w:hAnsiTheme="majorHAnsi" w:cstheme="majorBidi"/>
      <w:b/>
      <w:bCs/>
      <w:i/>
      <w:iCs/>
      <w:color w:val="4F81BD" w:themeColor="accent1"/>
    </w:rPr>
  </w:style>
  <w:style w:type="character" w:customStyle="1" w:styleId="Titlu5Caracter">
    <w:name w:val="Titlu 5 Caracter"/>
    <w:basedOn w:val="Fontdeparagrafimplicit"/>
    <w:link w:val="Titlu5"/>
    <w:uiPriority w:val="9"/>
    <w:semiHidden/>
    <w:rsid w:val="00FC693F"/>
    <w:rPr>
      <w:rFonts w:asciiTheme="majorHAnsi" w:eastAsiaTheme="majorEastAsia" w:hAnsiTheme="majorHAnsi" w:cstheme="majorBidi"/>
      <w:color w:val="243F60" w:themeColor="accent1" w:themeShade="7F"/>
    </w:rPr>
  </w:style>
  <w:style w:type="character" w:customStyle="1" w:styleId="Titlu6Caracter">
    <w:name w:val="Titlu 6 Caracter"/>
    <w:basedOn w:val="Fontdeparagrafimplicit"/>
    <w:link w:val="Titlu6"/>
    <w:uiPriority w:val="9"/>
    <w:semiHidden/>
    <w:rsid w:val="00FC693F"/>
    <w:rPr>
      <w:rFonts w:asciiTheme="majorHAnsi" w:eastAsiaTheme="majorEastAsia" w:hAnsiTheme="majorHAnsi" w:cstheme="majorBidi"/>
      <w:i/>
      <w:iCs/>
      <w:color w:val="243F60" w:themeColor="accent1" w:themeShade="7F"/>
    </w:rPr>
  </w:style>
  <w:style w:type="character" w:customStyle="1" w:styleId="Titlu7Caracter">
    <w:name w:val="Titlu 7 Caracter"/>
    <w:basedOn w:val="Fontdeparagrafimplicit"/>
    <w:link w:val="Titlu7"/>
    <w:uiPriority w:val="9"/>
    <w:semiHidden/>
    <w:rsid w:val="00FC693F"/>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FC693F"/>
    <w:rPr>
      <w:rFonts w:asciiTheme="majorHAnsi" w:eastAsiaTheme="majorEastAsia" w:hAnsiTheme="majorHAnsi" w:cstheme="majorBidi"/>
      <w:color w:val="4F81BD" w:themeColor="accent1"/>
      <w:sz w:val="20"/>
      <w:szCs w:val="20"/>
    </w:rPr>
  </w:style>
  <w:style w:type="character" w:customStyle="1" w:styleId="Titlu9Caracter">
    <w:name w:val="Titlu 9 Caracter"/>
    <w:basedOn w:val="Fontdeparagrafimplicit"/>
    <w:link w:val="Titlu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Robust">
    <w:name w:val="Strong"/>
    <w:basedOn w:val="Fontdeparagrafimplicit"/>
    <w:uiPriority w:val="22"/>
    <w:qFormat/>
    <w:rsid w:val="00FC693F"/>
    <w:rPr>
      <w:b/>
      <w:bCs/>
    </w:rPr>
  </w:style>
  <w:style w:type="character" w:styleId="Accentuat">
    <w:name w:val="Emphasis"/>
    <w:basedOn w:val="Fontdeparagrafimplicit"/>
    <w:uiPriority w:val="20"/>
    <w:qFormat/>
    <w:rsid w:val="00FC693F"/>
    <w:rPr>
      <w:i/>
      <w:iCs/>
    </w:rPr>
  </w:style>
  <w:style w:type="paragraph" w:styleId="Citatintens">
    <w:name w:val="Intense Quote"/>
    <w:basedOn w:val="Normal"/>
    <w:next w:val="Normal"/>
    <w:link w:val="CitatintensCarac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ntensCaracter">
    <w:name w:val="Citat intens Caracter"/>
    <w:basedOn w:val="Fontdeparagrafimplicit"/>
    <w:link w:val="Citatintens"/>
    <w:uiPriority w:val="30"/>
    <w:rsid w:val="00FC693F"/>
    <w:rPr>
      <w:b/>
      <w:bCs/>
      <w:i/>
      <w:iCs/>
      <w:color w:val="4F81BD" w:themeColor="accent1"/>
    </w:rPr>
  </w:style>
  <w:style w:type="character" w:styleId="Accentuaresubtil">
    <w:name w:val="Subtle Emphasis"/>
    <w:basedOn w:val="Fontdeparagrafimplicit"/>
    <w:uiPriority w:val="19"/>
    <w:qFormat/>
    <w:rsid w:val="00FC693F"/>
    <w:rPr>
      <w:i/>
      <w:iCs/>
      <w:color w:val="808080" w:themeColor="text1" w:themeTint="7F"/>
    </w:rPr>
  </w:style>
  <w:style w:type="character" w:styleId="Accentuareintens">
    <w:name w:val="Intense Emphasis"/>
    <w:basedOn w:val="Fontdeparagrafimplicit"/>
    <w:uiPriority w:val="21"/>
    <w:qFormat/>
    <w:rsid w:val="00FC693F"/>
    <w:rPr>
      <w:b/>
      <w:bCs/>
      <w:i/>
      <w:iCs/>
      <w:color w:val="4F81BD" w:themeColor="accent1"/>
    </w:rPr>
  </w:style>
  <w:style w:type="character" w:styleId="Referiresubtil">
    <w:name w:val="Subtle Reference"/>
    <w:basedOn w:val="Fontdeparagrafimplicit"/>
    <w:uiPriority w:val="31"/>
    <w:qFormat/>
    <w:rsid w:val="00FC693F"/>
    <w:rPr>
      <w:smallCaps/>
      <w:color w:val="C0504D" w:themeColor="accent2"/>
      <w:u w:val="single"/>
    </w:rPr>
  </w:style>
  <w:style w:type="character" w:styleId="Referireintens">
    <w:name w:val="Intense Reference"/>
    <w:basedOn w:val="Fontdeparagrafimplicit"/>
    <w:uiPriority w:val="32"/>
    <w:qFormat/>
    <w:rsid w:val="00FC693F"/>
    <w:rPr>
      <w:b/>
      <w:bCs/>
      <w:smallCaps/>
      <w:color w:val="C0504D" w:themeColor="accent2"/>
      <w:spacing w:val="5"/>
      <w:u w:val="single"/>
    </w:rPr>
  </w:style>
  <w:style w:type="character" w:styleId="Titlulcrii">
    <w:name w:val="Book Title"/>
    <w:basedOn w:val="Fontdeparagrafimplicit"/>
    <w:uiPriority w:val="33"/>
    <w:qFormat/>
    <w:rsid w:val="00FC693F"/>
    <w:rPr>
      <w:b/>
      <w:bCs/>
      <w:smallCaps/>
      <w:spacing w:val="5"/>
    </w:rPr>
  </w:style>
  <w:style w:type="paragraph" w:styleId="Titlucuprins">
    <w:name w:val="TOC Heading"/>
    <w:basedOn w:val="Titlu1"/>
    <w:next w:val="Normal"/>
    <w:uiPriority w:val="39"/>
    <w:semiHidden/>
    <w:unhideWhenUsed/>
    <w:qFormat/>
    <w:rsid w:val="00FC693F"/>
    <w:pPr>
      <w:outlineLvl w:val="9"/>
    </w:pPr>
  </w:style>
  <w:style w:type="table" w:styleId="Tabelgri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Umbriredeculoaredesch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Umbriredeculoaredeschis-Accentuar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Umbriredeculoaredeschis-Accentuar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Umbriredeculoaredeschis-Accentuar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Umbriredeculoaredeschis-Accentuar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Umbriredeculoaredeschis-Accentuar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Umbriredeculoaredeschis-Accentuar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deculoaredeschis">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deculoaredeschis-Accentuar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deculoaredeschis-Accentuar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deculoaredeschis-Accentuar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deculoaredeschis-Accentuar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deculoaredeschis-Accentuar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deculoaredeschis-Accentuar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deculoaredeschis">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deculoaredeschis-Accentuar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deculoaredeschis-Accentuar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deculoaredeschis-Accentuar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deculoaredeschis-Accentuar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deculoaredeschis-Accentuar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deculoaredeschis-Accentuar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Umbriremedi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Umbriremedie1-Accentuar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Umbriremedie1-Accentuar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Umbriremedie1-Accentuar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Umbriremedie1-Accentuar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Umbriremedie1-Accentuar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Umbriremedie1-Accentuar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Umbriremedi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medi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medie1-Accentuar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medie1-Accentuar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medie1-Accentuar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medie1-Accentuar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medie1-Accentuar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medie1-Accentuar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medi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medie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medie1-Accentuar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medie1-Accentuar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medie1-Accentuar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medie1-Accentuar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medie1-Accentuar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medie1-Accentuar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medie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medie2-Accentuar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medie2-Accentuar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medie2-Accentuar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medie2-Accentuar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medie2-Accentuar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medie2-Accentuar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medie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medie3-Accentuar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medie3-Accentuar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medie3-Accentuar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medie3-Accentuar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medie3-Accentuar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medie3-Accentuar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deculoarenchis">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deculoarenchis-Accentuar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deculoarenchis-Accentuar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deculoarenchis-Accentuar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deculoarenchis-Accentuar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deculoarenchis-Accentuar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deculoarenchis-Accentuar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Umbrirecolorat">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Umbrirecolorat-Accentuar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Umbrirecolorat-Accentuar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Umbrirecolorat-Accentuar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Umbrirecolorat-Accentuar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Umbrirecolorat-Accentuar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Umbrirecolorat-Accentuar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colorat">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colorat-Accentuar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colorat-Accentuar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colorat-Accentuar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colorat-Accentuar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colorat-Accentuar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colorat-Accentuar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colorat">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colorat-Accentuar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colorat-Accentuar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colorat-Accentuar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colorat-Accentuar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colorat-Accentuar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colorat-Accentuar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Edna Memedula</cp:lastModifiedBy>
  <cp:revision>2</cp:revision>
  <dcterms:created xsi:type="dcterms:W3CDTF">2013-12-23T23:15:00Z</dcterms:created>
  <dcterms:modified xsi:type="dcterms:W3CDTF">2025-05-27T14:57:00Z</dcterms:modified>
  <cp:category/>
</cp:coreProperties>
</file>